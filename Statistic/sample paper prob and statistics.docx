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C78" w:rsidRPr="007E7E8E" w:rsidRDefault="00283F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7E8E">
        <w:rPr>
          <w:rFonts w:ascii="Times New Roman" w:hAnsi="Times New Roman" w:cs="Times New Roman"/>
          <w:b/>
          <w:sz w:val="28"/>
          <w:szCs w:val="28"/>
        </w:rPr>
        <w:t>Question :</w:t>
      </w:r>
      <w:proofErr w:type="gramEnd"/>
      <w:r w:rsidRPr="007E7E8E">
        <w:rPr>
          <w:rFonts w:ascii="Times New Roman" w:hAnsi="Times New Roman" w:cs="Times New Roman"/>
          <w:b/>
          <w:sz w:val="28"/>
          <w:szCs w:val="28"/>
        </w:rPr>
        <w:t xml:space="preserve"> Regression</w:t>
      </w:r>
      <w:r w:rsidR="00194800" w:rsidRPr="007E7E8E">
        <w:rPr>
          <w:rFonts w:ascii="Times New Roman" w:hAnsi="Times New Roman" w:cs="Times New Roman"/>
          <w:sz w:val="28"/>
          <w:szCs w:val="28"/>
        </w:rPr>
        <w:br/>
        <w:t>A researcher is investigating whether hours of study per week can predict exam scores. A simple linear regression was conducted using SPSS.</w:t>
      </w:r>
      <w:r w:rsidR="00651F23" w:rsidRPr="007E7E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SPSS Output:</w:t>
      </w:r>
      <w:r w:rsidRPr="007E7E8E">
        <w:rPr>
          <w:rFonts w:ascii="Times New Roman" w:hAnsi="Times New Roman" w:cs="Times New Roman"/>
          <w:sz w:val="28"/>
          <w:szCs w:val="28"/>
        </w:rPr>
        <w:tab/>
        <w:t>R=0.832,</w:t>
      </w:r>
      <w:r w:rsidRPr="007E7E8E">
        <w:rPr>
          <w:rFonts w:ascii="Times New Roman" w:hAnsi="Times New Roman" w:cs="Times New Roman"/>
          <w:sz w:val="28"/>
          <w:szCs w:val="28"/>
        </w:rPr>
        <w:tab/>
        <w:t>R Square= 0.692</w:t>
      </w:r>
      <w:r w:rsidRPr="007E7E8E">
        <w:rPr>
          <w:rFonts w:ascii="Times New Roman" w:hAnsi="Times New Roman" w:cs="Times New Roman"/>
          <w:sz w:val="28"/>
          <w:szCs w:val="28"/>
        </w:rPr>
        <w:tab/>
      </w:r>
    </w:p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974"/>
        <w:gridCol w:w="1311"/>
        <w:gridCol w:w="1286"/>
        <w:gridCol w:w="1311"/>
        <w:gridCol w:w="1280"/>
      </w:tblGrid>
      <w:tr w:rsidR="00BF6C78" w:rsidRPr="007E7E8E" w:rsidTr="00651F23"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597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Unstandardized Coefficients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Std. Error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Sig.</w:t>
            </w:r>
          </w:p>
        </w:tc>
      </w:tr>
      <w:tr w:rsidR="00BF6C78" w:rsidRPr="007E7E8E" w:rsidTr="00651F23"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(Constant)</w:t>
            </w:r>
          </w:p>
        </w:tc>
        <w:tc>
          <w:tcPr>
            <w:tcW w:w="1597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48.321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3.156</w:t>
            </w:r>
          </w:p>
        </w:tc>
        <w:tc>
          <w:tcPr>
            <w:tcW w:w="1440" w:type="dxa"/>
          </w:tcPr>
          <w:p w:rsidR="00BF6C78" w:rsidRPr="007E7E8E" w:rsidRDefault="00BF6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15.31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BF6C78" w:rsidRPr="007E7E8E" w:rsidTr="00651F23"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Hours_Study</w:t>
            </w:r>
          </w:p>
        </w:tc>
        <w:tc>
          <w:tcPr>
            <w:tcW w:w="1597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3.221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0.333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.832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9.65</w:t>
            </w:r>
          </w:p>
        </w:tc>
        <w:tc>
          <w:tcPr>
            <w:tcW w:w="144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</w:tbl>
    <w:p w:rsidR="00283F2A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br/>
        <w:t>a) Write the regression equation based on the output.</w:t>
      </w:r>
      <w:r w:rsidRPr="007E7E8E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="00283F2A" w:rsidRPr="007E7E8E">
        <w:rPr>
          <w:rFonts w:ascii="Times New Roman" w:hAnsi="Times New Roman" w:cs="Times New Roman"/>
          <w:sz w:val="28"/>
          <w:szCs w:val="28"/>
        </w:rPr>
        <w:t xml:space="preserve">What is the value of correlation coefficient? Interpret it. </w:t>
      </w:r>
    </w:p>
    <w:p w:rsidR="00283F2A" w:rsidRPr="007E7E8E" w:rsidRDefault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c) Write down the hypothesis steps for the significance of the slope coefficient.</w:t>
      </w:r>
    </w:p>
    <w:p w:rsidR="00283F2A" w:rsidRPr="007E7E8E" w:rsidRDefault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d</w:t>
      </w:r>
      <w:r w:rsidR="00194800" w:rsidRPr="007E7E8E">
        <w:rPr>
          <w:rFonts w:ascii="Times New Roman" w:hAnsi="Times New Roman" w:cs="Times New Roman"/>
          <w:sz w:val="28"/>
          <w:szCs w:val="28"/>
        </w:rPr>
        <w:t>) How much variance in exam scores is explained by hours of study?</w:t>
      </w:r>
      <w:r w:rsidRPr="007E7E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C78" w:rsidRPr="007E7E8E" w:rsidRDefault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 xml:space="preserve">Answer: About </w:t>
      </w:r>
      <w:r w:rsidRPr="007E7E8E">
        <w:rPr>
          <w:rStyle w:val="Strong"/>
          <w:rFonts w:ascii="Times New Roman" w:hAnsi="Times New Roman" w:cs="Times New Roman"/>
          <w:sz w:val="28"/>
          <w:szCs w:val="28"/>
        </w:rPr>
        <w:t>6</w:t>
      </w:r>
      <w:r w:rsidR="00194800" w:rsidRPr="007E7E8E">
        <w:rPr>
          <w:rStyle w:val="Strong"/>
          <w:rFonts w:ascii="Times New Roman" w:hAnsi="Times New Roman" w:cs="Times New Roman"/>
          <w:sz w:val="28"/>
          <w:szCs w:val="28"/>
        </w:rPr>
        <w:t>9.2</w:t>
      </w:r>
      <w:r w:rsidRPr="007E7E8E">
        <w:rPr>
          <w:rStyle w:val="Strong"/>
          <w:rFonts w:ascii="Times New Roman" w:hAnsi="Times New Roman" w:cs="Times New Roman"/>
          <w:sz w:val="28"/>
          <w:szCs w:val="28"/>
        </w:rPr>
        <w:t>% (Adjusted R-square) of the variability</w:t>
      </w:r>
      <w:r w:rsidRPr="007E7E8E">
        <w:rPr>
          <w:rFonts w:ascii="Times New Roman" w:hAnsi="Times New Roman" w:cs="Times New Roman"/>
          <w:sz w:val="28"/>
          <w:szCs w:val="28"/>
        </w:rPr>
        <w:t xml:space="preserve"> in students’ exam scores can be explained by their hours of study per week. The remaining 3</w:t>
      </w:r>
      <w:r w:rsidR="00194800" w:rsidRPr="007E7E8E">
        <w:rPr>
          <w:rFonts w:ascii="Times New Roman" w:hAnsi="Times New Roman" w:cs="Times New Roman"/>
          <w:sz w:val="28"/>
          <w:szCs w:val="28"/>
        </w:rPr>
        <w:t>0</w:t>
      </w:r>
      <w:r w:rsidRPr="007E7E8E">
        <w:rPr>
          <w:rFonts w:ascii="Times New Roman" w:hAnsi="Times New Roman" w:cs="Times New Roman"/>
          <w:sz w:val="28"/>
          <w:szCs w:val="28"/>
        </w:rPr>
        <w:t>.</w:t>
      </w:r>
      <w:r w:rsidR="00194800" w:rsidRPr="007E7E8E">
        <w:rPr>
          <w:rFonts w:ascii="Times New Roman" w:hAnsi="Times New Roman" w:cs="Times New Roman"/>
          <w:sz w:val="28"/>
          <w:szCs w:val="28"/>
        </w:rPr>
        <w:t>8</w:t>
      </w:r>
      <w:r w:rsidRPr="007E7E8E">
        <w:rPr>
          <w:rFonts w:ascii="Times New Roman" w:hAnsi="Times New Roman" w:cs="Times New Roman"/>
          <w:sz w:val="28"/>
          <w:szCs w:val="28"/>
        </w:rPr>
        <w:t>% is due to other factors not included in this model.</w:t>
      </w:r>
      <w:r w:rsidR="00194800" w:rsidRPr="007E7E8E">
        <w:rPr>
          <w:rFonts w:ascii="Times New Roman" w:hAnsi="Times New Roman" w:cs="Times New Roman"/>
          <w:sz w:val="28"/>
          <w:szCs w:val="28"/>
        </w:rPr>
        <w:br/>
      </w:r>
    </w:p>
    <w:p w:rsidR="00BF6C78" w:rsidRPr="007E7E8E" w:rsidRDefault="001948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E7E8E">
        <w:rPr>
          <w:rFonts w:ascii="Times New Roman" w:hAnsi="Times New Roman" w:cs="Times New Roman"/>
          <w:color w:val="auto"/>
          <w:sz w:val="28"/>
          <w:szCs w:val="28"/>
        </w:rPr>
        <w:t>Question 2: Chi-Square Test of Independence</w:t>
      </w:r>
    </w:p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br/>
        <w:t>An education researcher wants to know whether gender is associated with preference for learning style (Visua</w:t>
      </w:r>
      <w:bookmarkStart w:id="0" w:name="_GoBack"/>
      <w:bookmarkEnd w:id="0"/>
      <w:r w:rsidRPr="007E7E8E">
        <w:rPr>
          <w:rFonts w:ascii="Times New Roman" w:hAnsi="Times New Roman" w:cs="Times New Roman"/>
          <w:sz w:val="28"/>
          <w:szCs w:val="28"/>
        </w:rPr>
        <w:t>l, Auditory, or Kinesthetic).</w:t>
      </w:r>
    </w:p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SPSS Output:</w:t>
      </w:r>
    </w:p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Crosstabulation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F6C78" w:rsidRPr="007E7E8E">
        <w:tc>
          <w:tcPr>
            <w:tcW w:w="1728" w:type="dxa"/>
          </w:tcPr>
          <w:p w:rsidR="00BF6C78" w:rsidRPr="007E7E8E" w:rsidRDefault="00BF6C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Auditory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Kinesthetic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BF6C78" w:rsidRPr="007E7E8E"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BF6C78" w:rsidRPr="007E7E8E"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BF6C78" w:rsidRPr="007E7E8E"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lastRenderedPageBreak/>
        <w:br/>
        <w:t>Chi-Square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F6C78" w:rsidRPr="007E7E8E"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Asymp. Sig. (2-sided)</w:t>
            </w:r>
          </w:p>
        </w:tc>
      </w:tr>
      <w:tr w:rsidR="00BF6C78" w:rsidRPr="007E7E8E"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Pearson Chi-Square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9.417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BF6C78" w:rsidRPr="007E7E8E" w:rsidRDefault="001948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</w:tr>
    </w:tbl>
    <w:p w:rsidR="00BF6C78" w:rsidRPr="007E7E8E" w:rsidRDefault="00194800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br/>
        <w:t>a) State the null and alternative hypotheses for the Chi-Square test.</w:t>
      </w:r>
      <w:r w:rsidRPr="007E7E8E">
        <w:rPr>
          <w:rFonts w:ascii="Times New Roman" w:hAnsi="Times New Roman" w:cs="Times New Roman"/>
          <w:sz w:val="28"/>
          <w:szCs w:val="28"/>
        </w:rPr>
        <w:br/>
        <w:t>b) What is the value of the chi-square statistic and the degrees of freedom?</w:t>
      </w:r>
      <w:r w:rsidRPr="007E7E8E">
        <w:rPr>
          <w:rFonts w:ascii="Times New Roman" w:hAnsi="Times New Roman" w:cs="Times New Roman"/>
          <w:sz w:val="28"/>
          <w:szCs w:val="28"/>
        </w:rPr>
        <w:br/>
        <w:t>c) Is there a statistically significant association between gender and learning style preference? Explain.</w:t>
      </w:r>
      <w:r w:rsidRPr="007E7E8E">
        <w:rPr>
          <w:rFonts w:ascii="Times New Roman" w:hAnsi="Times New Roman" w:cs="Times New Roman"/>
          <w:sz w:val="28"/>
          <w:szCs w:val="28"/>
        </w:rPr>
        <w:br/>
        <w:t>d) Which learning style appears to be preferred by females? Support your answer using the table.</w:t>
      </w:r>
    </w:p>
    <w:p w:rsidR="00283F2A" w:rsidRPr="007E7E8E" w:rsidRDefault="00283F2A" w:rsidP="00283F2A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E7E8E">
        <w:rPr>
          <w:rFonts w:ascii="Times New Roman" w:hAnsi="Times New Roman" w:cs="Times New Roman"/>
          <w:color w:val="auto"/>
          <w:sz w:val="28"/>
          <w:szCs w:val="28"/>
        </w:rPr>
        <w:t>Question: Independent Samples T-Test</w:t>
      </w:r>
    </w:p>
    <w:p w:rsidR="00283F2A" w:rsidRPr="007E7E8E" w:rsidRDefault="00283F2A" w:rsidP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Scenario</w:t>
      </w:r>
      <w:proofErr w:type="gramStart"/>
      <w:r w:rsidRPr="007E7E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7E8E">
        <w:rPr>
          <w:rFonts w:ascii="Times New Roman" w:hAnsi="Times New Roman" w:cs="Times New Roman"/>
          <w:sz w:val="28"/>
          <w:szCs w:val="28"/>
        </w:rPr>
        <w:br/>
        <w:t>A researcher wants to determine if there is a significant difference in exam scores between male and female students. An independent samples t-test was conducted using SPSS, and the results are shown below.</w:t>
      </w:r>
    </w:p>
    <w:p w:rsidR="00283F2A" w:rsidRPr="007E7E8E" w:rsidRDefault="00283F2A" w:rsidP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Group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83F2A" w:rsidRPr="007E7E8E" w:rsidTr="00B956FC"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Std. Deviation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Std. Error Mean</w:t>
            </w:r>
          </w:p>
        </w:tc>
      </w:tr>
      <w:tr w:rsidR="00283F2A" w:rsidRPr="007E7E8E" w:rsidTr="00B956FC"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76.40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8.32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</w:tr>
      <w:tr w:rsidR="00283F2A" w:rsidRPr="007E7E8E" w:rsidTr="00B956FC"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81.60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7.14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1.43</w:t>
            </w:r>
          </w:p>
        </w:tc>
      </w:tr>
    </w:tbl>
    <w:p w:rsidR="00283F2A" w:rsidRPr="007E7E8E" w:rsidRDefault="00283F2A" w:rsidP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br/>
        <w:t>Independent Samples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846"/>
        <w:gridCol w:w="720"/>
        <w:gridCol w:w="990"/>
        <w:gridCol w:w="846"/>
        <w:gridCol w:w="1440"/>
      </w:tblGrid>
      <w:tr w:rsidR="00283F2A" w:rsidRPr="007E7E8E" w:rsidTr="00651F23">
        <w:tc>
          <w:tcPr>
            <w:tcW w:w="3888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Levene's</w:t>
            </w:r>
            <w:proofErr w:type="spellEnd"/>
            <w:r w:rsidRPr="007E7E8E">
              <w:rPr>
                <w:rFonts w:ascii="Times New Roman" w:hAnsi="Times New Roman" w:cs="Times New Roman"/>
                <w:sz w:val="28"/>
                <w:szCs w:val="28"/>
              </w:rPr>
              <w:t xml:space="preserve"> Test for Equality of Variances</w:t>
            </w:r>
          </w:p>
        </w:tc>
        <w:tc>
          <w:tcPr>
            <w:tcW w:w="81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Sig.</w:t>
            </w:r>
          </w:p>
        </w:tc>
        <w:tc>
          <w:tcPr>
            <w:tcW w:w="99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92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Sig. (2-tailed)</w:t>
            </w:r>
          </w:p>
        </w:tc>
      </w:tr>
      <w:tr w:rsidR="00283F2A" w:rsidRPr="007E7E8E" w:rsidTr="00651F23">
        <w:tc>
          <w:tcPr>
            <w:tcW w:w="3888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Equal variances assumed</w:t>
            </w:r>
          </w:p>
        </w:tc>
        <w:tc>
          <w:tcPr>
            <w:tcW w:w="81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1.234</w:t>
            </w:r>
          </w:p>
        </w:tc>
        <w:tc>
          <w:tcPr>
            <w:tcW w:w="72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.272</w:t>
            </w:r>
          </w:p>
        </w:tc>
        <w:tc>
          <w:tcPr>
            <w:tcW w:w="99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-2.31</w:t>
            </w:r>
          </w:p>
        </w:tc>
        <w:tc>
          <w:tcPr>
            <w:tcW w:w="792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.025</w:t>
            </w:r>
          </w:p>
        </w:tc>
      </w:tr>
      <w:tr w:rsidR="00283F2A" w:rsidRPr="007E7E8E" w:rsidTr="00651F23">
        <w:tc>
          <w:tcPr>
            <w:tcW w:w="3888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Equal variances not assumed</w:t>
            </w:r>
          </w:p>
        </w:tc>
        <w:tc>
          <w:tcPr>
            <w:tcW w:w="81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-2.31</w:t>
            </w:r>
          </w:p>
        </w:tc>
        <w:tc>
          <w:tcPr>
            <w:tcW w:w="792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47.12</w:t>
            </w:r>
          </w:p>
        </w:tc>
        <w:tc>
          <w:tcPr>
            <w:tcW w:w="1440" w:type="dxa"/>
          </w:tcPr>
          <w:p w:rsidR="00283F2A" w:rsidRPr="007E7E8E" w:rsidRDefault="00283F2A" w:rsidP="00B956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E8E">
              <w:rPr>
                <w:rFonts w:ascii="Times New Roman" w:hAnsi="Times New Roman" w:cs="Times New Roman"/>
                <w:sz w:val="28"/>
                <w:szCs w:val="28"/>
              </w:rPr>
              <w:t>.025</w:t>
            </w:r>
          </w:p>
        </w:tc>
      </w:tr>
    </w:tbl>
    <w:p w:rsidR="00283F2A" w:rsidRPr="007E7E8E" w:rsidRDefault="00283F2A" w:rsidP="00283F2A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br/>
        <w:t>a) State the null and alternative hypotheses for this test.</w:t>
      </w:r>
      <w:r w:rsidRPr="007E7E8E">
        <w:rPr>
          <w:rFonts w:ascii="Times New Roman" w:hAnsi="Times New Roman" w:cs="Times New Roman"/>
          <w:sz w:val="28"/>
          <w:szCs w:val="28"/>
        </w:rPr>
        <w:br/>
        <w:t>b) What is the mean difference in exam scores between male and female students?</w:t>
      </w:r>
      <w:r w:rsidRPr="007E7E8E">
        <w:rPr>
          <w:rFonts w:ascii="Times New Roman" w:hAnsi="Times New Roman" w:cs="Times New Roman"/>
          <w:sz w:val="28"/>
          <w:szCs w:val="28"/>
        </w:rPr>
        <w:br/>
      </w:r>
      <w:r w:rsidR="00651F23" w:rsidRPr="007E7E8E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7E7E8E">
        <w:rPr>
          <w:rFonts w:ascii="Times New Roman" w:hAnsi="Times New Roman" w:cs="Times New Roman"/>
          <w:sz w:val="28"/>
          <w:szCs w:val="28"/>
        </w:rPr>
        <w:t xml:space="preserve">) Is the difference in exam scores statistically </w:t>
      </w:r>
      <w:r w:rsidR="00651F23" w:rsidRPr="007E7E8E">
        <w:rPr>
          <w:rFonts w:ascii="Times New Roman" w:hAnsi="Times New Roman" w:cs="Times New Roman"/>
          <w:sz w:val="28"/>
          <w:szCs w:val="28"/>
        </w:rPr>
        <w:t>significant at the 0.05 level?</w:t>
      </w:r>
      <w:r w:rsidR="00651F23" w:rsidRPr="007E7E8E">
        <w:rPr>
          <w:rFonts w:ascii="Times New Roman" w:hAnsi="Times New Roman" w:cs="Times New Roman"/>
          <w:sz w:val="28"/>
          <w:szCs w:val="28"/>
        </w:rPr>
        <w:br/>
        <w:t>d</w:t>
      </w:r>
      <w:r w:rsidRPr="007E7E8E">
        <w:rPr>
          <w:rFonts w:ascii="Times New Roman" w:hAnsi="Times New Roman" w:cs="Times New Roman"/>
          <w:sz w:val="28"/>
          <w:szCs w:val="28"/>
        </w:rPr>
        <w:t>) Interpret the results in the context of the research question.</w:t>
      </w:r>
    </w:p>
    <w:p w:rsidR="00283F2A" w:rsidRPr="007E7E8E" w:rsidRDefault="00283F2A">
      <w:pPr>
        <w:rPr>
          <w:rFonts w:ascii="Times New Roman" w:hAnsi="Times New Roman" w:cs="Times New Roman"/>
          <w:sz w:val="28"/>
          <w:szCs w:val="28"/>
        </w:rPr>
      </w:pPr>
    </w:p>
    <w:p w:rsidR="00480226" w:rsidRPr="007E7E8E" w:rsidRDefault="00480226" w:rsidP="0048022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E7E8E">
        <w:rPr>
          <w:rFonts w:ascii="Times New Roman" w:hAnsi="Times New Roman" w:cs="Times New Roman"/>
          <w:color w:val="auto"/>
          <w:sz w:val="28"/>
          <w:szCs w:val="28"/>
        </w:rPr>
        <w:t>Question: One-Sample T-Test</w:t>
      </w:r>
    </w:p>
    <w:p w:rsidR="00480226" w:rsidRPr="007E7E8E" w:rsidRDefault="00480226" w:rsidP="00480226">
      <w:pPr>
        <w:rPr>
          <w:rFonts w:ascii="Times New Roman" w:hAnsi="Times New Roman" w:cs="Times New Roman"/>
          <w:sz w:val="28"/>
          <w:szCs w:val="28"/>
        </w:rPr>
      </w:pPr>
      <w:r w:rsidRPr="007E7E8E">
        <w:rPr>
          <w:rFonts w:ascii="Times New Roman" w:hAnsi="Times New Roman" w:cs="Times New Roman"/>
          <w:sz w:val="28"/>
          <w:szCs w:val="28"/>
        </w:rPr>
        <w:t>Scenario</w:t>
      </w:r>
      <w:proofErr w:type="gramStart"/>
      <w:r w:rsidRPr="007E7E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7E8E">
        <w:rPr>
          <w:rFonts w:ascii="Times New Roman" w:hAnsi="Times New Roman" w:cs="Times New Roman"/>
          <w:sz w:val="28"/>
          <w:szCs w:val="28"/>
        </w:rPr>
        <w:br/>
        <w:t>A teacher claims that the average score of students in a statistics exam is 75. A random sample of 10 students produced the following exam scores</w:t>
      </w:r>
      <w:proofErr w:type="gramStart"/>
      <w:r w:rsidRPr="007E7E8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E7E8E">
        <w:rPr>
          <w:rFonts w:ascii="Times New Roman" w:hAnsi="Times New Roman" w:cs="Times New Roman"/>
          <w:sz w:val="28"/>
          <w:szCs w:val="28"/>
        </w:rPr>
        <w:br/>
      </w:r>
      <w:r w:rsidRPr="007E7E8E">
        <w:rPr>
          <w:rFonts w:ascii="Times New Roman" w:hAnsi="Times New Roman" w:cs="Times New Roman"/>
          <w:sz w:val="28"/>
          <w:szCs w:val="28"/>
        </w:rPr>
        <w:br/>
        <w:t>Scores: 72, 78, 74, 69, 80, 77, 73, 76, 70, 75</w:t>
      </w:r>
      <w:r w:rsidRPr="007E7E8E">
        <w:rPr>
          <w:rFonts w:ascii="Times New Roman" w:hAnsi="Times New Roman" w:cs="Times New Roman"/>
          <w:sz w:val="28"/>
          <w:szCs w:val="28"/>
        </w:rPr>
        <w:tab/>
      </w:r>
      <w:r w:rsidRPr="007E7E8E">
        <w:rPr>
          <w:rFonts w:ascii="Times New Roman" w:hAnsi="Times New Roman" w:cs="Times New Roman"/>
          <w:sz w:val="28"/>
          <w:szCs w:val="28"/>
        </w:rPr>
        <w:tab/>
      </w:r>
      <w:r w:rsidRPr="007E7E8E">
        <w:rPr>
          <w:rFonts w:ascii="Times New Roman" w:hAnsi="Times New Roman" w:cs="Times New Roman"/>
          <w:sz w:val="28"/>
          <w:szCs w:val="28"/>
        </w:rPr>
        <w:tab/>
        <w:t>mean=74.4</w:t>
      </w:r>
      <w:r w:rsidRPr="007E7E8E">
        <w:rPr>
          <w:rFonts w:ascii="Times New Roman" w:hAnsi="Times New Roman" w:cs="Times New Roman"/>
          <w:sz w:val="28"/>
          <w:szCs w:val="28"/>
        </w:rPr>
        <w:tab/>
        <w:t>s = 32.5</w:t>
      </w:r>
      <w:r w:rsidRPr="007E7E8E">
        <w:rPr>
          <w:rFonts w:ascii="Times New Roman" w:hAnsi="Times New Roman" w:cs="Times New Roman"/>
          <w:sz w:val="28"/>
          <w:szCs w:val="28"/>
        </w:rPr>
        <w:br/>
      </w:r>
      <w:r w:rsidRPr="007E7E8E">
        <w:rPr>
          <w:rFonts w:ascii="Times New Roman" w:hAnsi="Times New Roman" w:cs="Times New Roman"/>
          <w:sz w:val="28"/>
          <w:szCs w:val="28"/>
        </w:rPr>
        <w:br/>
        <w:t>Using a 0.05 level of significance, test whether the sample provides sufficient evidence to reject the teacher’s claim.</w:t>
      </w:r>
    </w:p>
    <w:p w:rsidR="00480226" w:rsidRPr="007E7E8E" w:rsidRDefault="00480226">
      <w:pPr>
        <w:rPr>
          <w:rFonts w:ascii="Times New Roman" w:hAnsi="Times New Roman" w:cs="Times New Roman"/>
          <w:sz w:val="28"/>
          <w:szCs w:val="28"/>
        </w:rPr>
      </w:pPr>
    </w:p>
    <w:sectPr w:rsidR="00480226" w:rsidRPr="007E7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4800"/>
    <w:rsid w:val="002333DE"/>
    <w:rsid w:val="00283F2A"/>
    <w:rsid w:val="0029639D"/>
    <w:rsid w:val="00326F90"/>
    <w:rsid w:val="00480226"/>
    <w:rsid w:val="00651F23"/>
    <w:rsid w:val="007E7E8E"/>
    <w:rsid w:val="00AA1D8D"/>
    <w:rsid w:val="00B47730"/>
    <w:rsid w:val="00BF6C78"/>
    <w:rsid w:val="00CB0664"/>
    <w:rsid w:val="00CC76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D77676-7CE6-402D-82E5-48B524FB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HTC</cp:lastModifiedBy>
  <cp:revision>7</cp:revision>
  <dcterms:created xsi:type="dcterms:W3CDTF">2025-06-02T02:53:00Z</dcterms:created>
  <dcterms:modified xsi:type="dcterms:W3CDTF">2025-06-22T04:48:00Z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10fb0b58-d14c-4461-ae53-bd2a46e2b4ac</vt:lpwstr>
  </property>
</Properties>
</file>